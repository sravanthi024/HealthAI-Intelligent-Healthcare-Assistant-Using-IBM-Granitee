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07BCC" w14:textId="58936B61" w:rsidR="00E15750" w:rsidRDefault="00E15750" w:rsidP="00643150">
      <w:pPr>
        <w:pStyle w:val="Title"/>
      </w:pPr>
    </w:p>
    <w:p w14:paraId="37F822EB" w14:textId="72ABAEEE" w:rsidR="00E15750" w:rsidRDefault="00000000" w:rsidP="00643150">
      <w:pPr>
        <w:pStyle w:val="Title"/>
        <w:jc w:val="center"/>
      </w:pPr>
      <w:r>
        <w:t>HealthAI: Intelligent Healthcare Assistant Using IBM Granite</w:t>
      </w:r>
    </w:p>
    <w:p w14:paraId="21C551F2" w14:textId="77777777" w:rsidR="00643150" w:rsidRDefault="00000000" w:rsidP="00643150">
      <w:r>
        <w:br w:type="page"/>
      </w:r>
      <w:r w:rsidR="00643150">
        <w:lastRenderedPageBreak/>
        <w:t>**</w:t>
      </w:r>
      <w:proofErr w:type="gramStart"/>
      <w:r w:rsidR="00643150">
        <w:t>Name:*</w:t>
      </w:r>
      <w:proofErr w:type="gramEnd"/>
      <w:r w:rsidR="00643150">
        <w:t>* Sravanthi</w:t>
      </w:r>
    </w:p>
    <w:p w14:paraId="29E56969" w14:textId="77777777" w:rsidR="00643150" w:rsidRDefault="00643150" w:rsidP="00643150">
      <w:r>
        <w:t>**</w:t>
      </w:r>
      <w:proofErr w:type="gramStart"/>
      <w:r>
        <w:t>College:*</w:t>
      </w:r>
      <w:proofErr w:type="gramEnd"/>
      <w:r>
        <w:t>* Swarnandhra College</w:t>
      </w:r>
    </w:p>
    <w:p w14:paraId="6109B955" w14:textId="10FAE195" w:rsidR="00643150" w:rsidRDefault="00643150" w:rsidP="00643150">
      <w:r>
        <w:t>**Department:** [</w:t>
      </w:r>
      <w:r>
        <w:t>Computer Science And Engineering</w:t>
      </w:r>
      <w:r>
        <w:t>]</w:t>
      </w:r>
    </w:p>
    <w:p w14:paraId="4D17EA10" w14:textId="77777777" w:rsidR="00643150" w:rsidRDefault="00643150" w:rsidP="00643150">
      <w:r>
        <w:t>**Internship Project Report**</w:t>
      </w:r>
    </w:p>
    <w:p w14:paraId="297B4F24" w14:textId="77777777" w:rsidR="00643150" w:rsidRDefault="00643150" w:rsidP="00643150"/>
    <w:p w14:paraId="5CBAD5B5" w14:textId="7A97DE0F" w:rsidR="00E15750" w:rsidRDefault="00E15750" w:rsidP="00643150"/>
    <w:p w14:paraId="7524A050" w14:textId="77777777" w:rsidR="00E15750" w:rsidRDefault="00000000">
      <w:pPr>
        <w:pStyle w:val="Heading1"/>
      </w:pPr>
      <w:r>
        <w:t>ABSTRACT</w:t>
      </w:r>
    </w:p>
    <w:p w14:paraId="19272343" w14:textId="77777777" w:rsidR="00E15750" w:rsidRDefault="00000000">
      <w:r>
        <w:t>HealthAI is an AI-powered healthcare assistant leveraging IBM Watson Machine Learning and Granite-13b-instruct-v2 to deliver medical support and intelligent insights. It includes features like Patient Chat, Disease Prediction, Treatment Plans, and Health Analytics. Built using Streamlit and powered by IBM, it ensures secure, responsive, and accurate healthcare recommendations.</w:t>
      </w:r>
    </w:p>
    <w:p w14:paraId="0D80811B" w14:textId="77777777" w:rsidR="00E15750" w:rsidRDefault="00000000">
      <w:r>
        <w:br w:type="page"/>
      </w:r>
    </w:p>
    <w:p w14:paraId="15E5B264" w14:textId="77777777" w:rsidR="00E15750" w:rsidRDefault="00000000">
      <w:pPr>
        <w:pStyle w:val="Heading1"/>
      </w:pPr>
      <w:r>
        <w:lastRenderedPageBreak/>
        <w:t>TABLE OF CONTENTS</w:t>
      </w:r>
    </w:p>
    <w:p w14:paraId="27F9680B" w14:textId="77777777" w:rsidR="00E15750" w:rsidRDefault="00000000">
      <w:r>
        <w:t>1. Introduction</w:t>
      </w:r>
    </w:p>
    <w:p w14:paraId="26192CF0" w14:textId="77777777" w:rsidR="00E15750" w:rsidRDefault="00000000">
      <w:r>
        <w:t>2. Objective and Scope</w:t>
      </w:r>
    </w:p>
    <w:p w14:paraId="2EDDBCD8" w14:textId="77777777" w:rsidR="00E15750" w:rsidRDefault="00000000">
      <w:r>
        <w:t>3. System Design</w:t>
      </w:r>
    </w:p>
    <w:p w14:paraId="0BA27327" w14:textId="77777777" w:rsidR="00E15750" w:rsidRDefault="00000000">
      <w:r>
        <w:t>4. Implementation</w:t>
      </w:r>
    </w:p>
    <w:p w14:paraId="722859FC" w14:textId="77777777" w:rsidR="00E15750" w:rsidRDefault="00000000">
      <w:r>
        <w:t>5. Results and Screenshots</w:t>
      </w:r>
    </w:p>
    <w:p w14:paraId="111108F1" w14:textId="77777777" w:rsidR="00E15750" w:rsidRDefault="00000000">
      <w:r>
        <w:t>6. Conclusion and Future Scope</w:t>
      </w:r>
    </w:p>
    <w:p w14:paraId="5590CAB5" w14:textId="77777777" w:rsidR="00E15750" w:rsidRDefault="00000000">
      <w:r>
        <w:t>7. References</w:t>
      </w:r>
    </w:p>
    <w:p w14:paraId="2EBD74B2" w14:textId="77777777" w:rsidR="00E15750" w:rsidRDefault="00000000">
      <w:r>
        <w:br w:type="page"/>
      </w:r>
    </w:p>
    <w:p w14:paraId="35329C91" w14:textId="77777777" w:rsidR="00E15750" w:rsidRDefault="00000000">
      <w:pPr>
        <w:pStyle w:val="Heading1"/>
      </w:pPr>
      <w:r>
        <w:lastRenderedPageBreak/>
        <w:t>1. INTRODUCTION</w:t>
      </w:r>
    </w:p>
    <w:p w14:paraId="71AD4096" w14:textId="77777777" w:rsidR="00E15750" w:rsidRDefault="00000000">
      <w:r>
        <w:t>HealthAI is a healthcare assistant that utilizes IBM Granite to deliver AI-driven medical support.</w:t>
      </w:r>
    </w:p>
    <w:p w14:paraId="1E93B97F" w14:textId="77777777" w:rsidR="00E15750" w:rsidRDefault="00000000">
      <w:pPr>
        <w:pStyle w:val="Heading1"/>
      </w:pPr>
      <w:r>
        <w:t>2. OBJECTIVE AND SCOPE</w:t>
      </w:r>
    </w:p>
    <w:p w14:paraId="2440127B" w14:textId="77777777" w:rsidR="00E15750" w:rsidRDefault="00000000">
      <w:r>
        <w:t>Objective: To develop a conversational AI tool to assist users in basic medical decision-making. Scope: Symptom checking, disease prediction, treatment suggestions, and health tracking.</w:t>
      </w:r>
    </w:p>
    <w:p w14:paraId="4911CE40" w14:textId="77777777" w:rsidR="00E15750" w:rsidRDefault="00000000">
      <w:pPr>
        <w:pStyle w:val="Heading1"/>
      </w:pPr>
      <w:r>
        <w:t>3. SYSTEM DESIGN</w:t>
      </w:r>
    </w:p>
    <w:p w14:paraId="4B2257B9" w14:textId="77777777" w:rsidR="00E15750" w:rsidRDefault="00000000">
      <w:r>
        <w:t>The system uses Streamlit for frontend, IBM Watsonx API for AI processing, and visualization tools for analytics.</w:t>
      </w:r>
    </w:p>
    <w:p w14:paraId="7F8C3250" w14:textId="77777777" w:rsidR="00E15750" w:rsidRDefault="00000000">
      <w:pPr>
        <w:pStyle w:val="Heading1"/>
      </w:pPr>
      <w:r>
        <w:t>4. IMPLEMENTATION</w:t>
      </w:r>
    </w:p>
    <w:p w14:paraId="40732CA9" w14:textId="77777777" w:rsidR="00E15750" w:rsidRDefault="00000000">
      <w:r>
        <w:t>Implemented using Python and Streamlit. Integrated IBM Granite-13b for NLP tasks such as Q&amp;A, summarization, and suggestions.</w:t>
      </w:r>
    </w:p>
    <w:p w14:paraId="1D852424" w14:textId="77777777" w:rsidR="00E15750" w:rsidRDefault="00000000">
      <w:pPr>
        <w:pStyle w:val="Heading1"/>
      </w:pPr>
      <w:r>
        <w:t>5. RESULTS AND SCREENSHOTS</w:t>
      </w:r>
    </w:p>
    <w:p w14:paraId="17C83D44" w14:textId="77777777" w:rsidR="00E15750" w:rsidRDefault="00000000">
      <w:r>
        <w:t>Screenshots of the chatbot and dashboard would be presented here.</w:t>
      </w:r>
    </w:p>
    <w:p w14:paraId="77E3186A" w14:textId="77777777" w:rsidR="00E15750" w:rsidRDefault="00000000">
      <w:pPr>
        <w:pStyle w:val="Heading1"/>
      </w:pPr>
      <w:r>
        <w:t>6. CONCLUSION AND FUTURE SCOPE</w:t>
      </w:r>
    </w:p>
    <w:p w14:paraId="5E2C9BFB" w14:textId="77777777" w:rsidR="00E15750" w:rsidRDefault="00000000">
      <w:r>
        <w:t>The project successfully demonstrates the use of AI in healthcare. Future enhancements may include IoT integration and EMR connectivity.</w:t>
      </w:r>
    </w:p>
    <w:p w14:paraId="7068E796" w14:textId="77777777" w:rsidR="00E15750" w:rsidRDefault="00000000">
      <w:pPr>
        <w:pStyle w:val="Heading1"/>
      </w:pPr>
      <w:r>
        <w:t>7. REFERENCES</w:t>
      </w:r>
    </w:p>
    <w:p w14:paraId="03896BEB" w14:textId="77777777" w:rsidR="00E15750" w:rsidRDefault="00000000">
      <w:r>
        <w:t>- IBM Granite Documentation</w:t>
      </w:r>
      <w:r>
        <w:br/>
        <w:t>- IBM Watsonx.ai Docs</w:t>
      </w:r>
      <w:r>
        <w:br/>
        <w:t>- Streamlit Documentation</w:t>
      </w:r>
    </w:p>
    <w:sectPr w:rsidR="00E157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6086897">
    <w:abstractNumId w:val="8"/>
  </w:num>
  <w:num w:numId="2" w16cid:durableId="611671491">
    <w:abstractNumId w:val="6"/>
  </w:num>
  <w:num w:numId="3" w16cid:durableId="37173274">
    <w:abstractNumId w:val="5"/>
  </w:num>
  <w:num w:numId="4" w16cid:durableId="1502619723">
    <w:abstractNumId w:val="4"/>
  </w:num>
  <w:num w:numId="5" w16cid:durableId="1786580364">
    <w:abstractNumId w:val="7"/>
  </w:num>
  <w:num w:numId="6" w16cid:durableId="1205605749">
    <w:abstractNumId w:val="3"/>
  </w:num>
  <w:num w:numId="7" w16cid:durableId="912278311">
    <w:abstractNumId w:val="2"/>
  </w:num>
  <w:num w:numId="8" w16cid:durableId="739327125">
    <w:abstractNumId w:val="1"/>
  </w:num>
  <w:num w:numId="9" w16cid:durableId="1552765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43150"/>
    <w:rsid w:val="0099347A"/>
    <w:rsid w:val="00AA1D8D"/>
    <w:rsid w:val="00B47730"/>
    <w:rsid w:val="00CB0664"/>
    <w:rsid w:val="00E157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69670D"/>
  <w14:defaultImageDpi w14:val="300"/>
  <w15:docId w15:val="{A9FD2E10-CF0F-4EA4-B928-36E31BDB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vathadi sruthi</cp:lastModifiedBy>
  <cp:revision>2</cp:revision>
  <dcterms:created xsi:type="dcterms:W3CDTF">2025-07-04T06:32:00Z</dcterms:created>
  <dcterms:modified xsi:type="dcterms:W3CDTF">2025-07-04T06:32:00Z</dcterms:modified>
  <cp:category/>
</cp:coreProperties>
</file>